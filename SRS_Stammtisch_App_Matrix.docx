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SRS – Stammtisch App (Matrix)</w:t>
      </w:r>
    </w:p>
    <w:p>
      <w:r>
        <w:t>Dies ist ein Platzhalter für die vollständige Word-Version der Anforderungen.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